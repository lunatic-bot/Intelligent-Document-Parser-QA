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DOCX test file.</w:t>
      </w:r>
    </w:p>
    <w:p>
      <w:r>
        <w:t>It contains two paragraphs.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